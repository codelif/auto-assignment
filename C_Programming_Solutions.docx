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 Programming Solutions</w:t>
      </w:r>
    </w:p>
    <w:p>
      <w:pPr>
        <w:pStyle w:val="Heading1"/>
      </w:pPr>
      <w:r>
        <w:t>Question 1</w:t>
      </w:r>
    </w:p>
    <w:p>
      <w:r>
        <w:t>WAP using functions to display cube of a number.</w:t>
      </w:r>
    </w:p>
    <w:p>
      <w:pPr>
        <w:pStyle w:val="Heading2"/>
      </w:pPr>
      <w:r>
        <w:t>Solution</w:t>
      </w:r>
    </w:p>
    <w:p/>
    <w:p>
      <w:r>
        <w:t>C Code:</w:t>
      </w:r>
    </w:p>
    <w:p>
      <w:r>
        <w:t>#include &lt;stdio.h&gt;</w:t>
        <w:br/>
        <w:br/>
        <w:t>void displayCube(int number) {</w:t>
        <w:br/>
        <w:t xml:space="preserve">    int cube = number * number * number;</w:t>
        <w:br/>
        <w:t xml:space="preserve">    printf("The cube of %d is %d\n", number, cube);</w:t>
        <w:br/>
        <w:t>}</w:t>
        <w:br/>
        <w:br/>
        <w:t>int main() {</w:t>
        <w:br/>
        <w:t xml:space="preserve">    int num;</w:t>
        <w:br/>
        <w:t xml:space="preserve">    printf("Enter a number: ");</w:t>
        <w:br/>
        <w:t xml:space="preserve">    scanf("%d", &amp;num);</w:t>
        <w:br/>
        <w:t xml:space="preserve">    displayCube(num);</w:t>
        <w:br/>
        <w:t xml:space="preserve">    return 0;</w:t>
        <w:br/>
        <w:t>}</w:t>
      </w:r>
    </w:p>
    <w:p>
      <w:pPr>
        <w:pStyle w:val="Heading2"/>
      </w:pPr>
      <w:r>
        <w:t>Output</w:t>
      </w:r>
    </w:p>
    <w:p>
      <w:r/>
    </w:p>
    <w:p>
      <w:r>
        <w:br w:type="page"/>
      </w:r>
    </w:p>
    <w:p>
      <w:pPr>
        <w:pStyle w:val="Heading1"/>
      </w:pPr>
      <w:r>
        <w:t>Question 2</w:t>
      </w:r>
    </w:p>
    <w:p>
      <w:r>
        <w:t>WAP to display cube of first n numbers using function.</w:t>
      </w:r>
    </w:p>
    <w:p>
      <w:pPr>
        <w:pStyle w:val="Heading2"/>
      </w:pPr>
      <w:r>
        <w:t>Solution</w:t>
      </w:r>
    </w:p>
    <w:p/>
    <w:p>
      <w:r>
        <w:t>C Code:</w:t>
      </w:r>
    </w:p>
    <w:p>
      <w:r>
        <w:t>#include &lt;stdio.h&gt;</w:t>
        <w:br/>
        <w:br/>
        <w:t>void displayCubes(int n) {</w:t>
        <w:br/>
        <w:t xml:space="preserve">    for (int i = 1; i &lt;= n; i++) {</w:t>
        <w:br/>
        <w:t xml:space="preserve">        printf("Cube of %d is %d\n", i, i * i * i);</w:t>
        <w:br/>
        <w:t xml:space="preserve">    }</w:t>
        <w:br/>
        <w:t>}</w:t>
        <w:br/>
        <w:br/>
        <w:t>int main() {</w:t>
        <w:br/>
        <w:t xml:space="preserve">    int n;</w:t>
        <w:br/>
        <w:t xml:space="preserve">    printf("Enter a positive integer: ");</w:t>
        <w:br/>
        <w:t xml:space="preserve">    scanf("%d", &amp;n);</w:t>
        <w:br/>
        <w:t xml:space="preserve">    displayCubes(n);</w:t>
        <w:br/>
        <w:t xml:space="preserve">    return 0;</w:t>
        <w:br/>
        <w:t>}</w:t>
      </w:r>
    </w:p>
    <w:p>
      <w:pPr>
        <w:pStyle w:val="Heading2"/>
      </w:pPr>
      <w:r>
        <w:t>Output</w:t>
      </w:r>
    </w:p>
    <w:p>
      <w:r/>
    </w:p>
    <w:p>
      <w:r>
        <w:br w:type="page"/>
      </w:r>
    </w:p>
    <w:p>
      <w:pPr>
        <w:pStyle w:val="Heading1"/>
      </w:pPr>
      <w:r>
        <w:t>Question 3</w:t>
      </w:r>
    </w:p>
    <w:p>
      <w:r>
        <w:t>Write a program in C to convert decimal number to octal number using the function.</w:t>
      </w:r>
    </w:p>
    <w:p>
      <w:pPr>
        <w:pStyle w:val="Heading2"/>
      </w:pPr>
      <w:r>
        <w:t>Solution</w:t>
      </w:r>
    </w:p>
    <w:p/>
    <w:p>
      <w:r>
        <w:t>C Code:</w:t>
      </w:r>
    </w:p>
    <w:p>
      <w:r>
        <w:t>#include &lt;stdio.h&gt;</w:t>
        <w:br/>
        <w:br/>
        <w:t>void decimalToOctal(int decimal) {</w:t>
        <w:br/>
        <w:t xml:space="preserve">    int octal[50], i = 0;</w:t>
        <w:br/>
        <w:br/>
        <w:t xml:space="preserve">    while (decimal != 0) {</w:t>
        <w:br/>
        <w:t xml:space="preserve">        octal[i] = decimal % 8;</w:t>
        <w:br/>
        <w:t xml:space="preserve">        decimal /= 8;</w:t>
        <w:br/>
        <w:t xml:space="preserve">        i++;</w:t>
        <w:br/>
        <w:t xml:space="preserve">    }</w:t>
        <w:br/>
        <w:br/>
        <w:t xml:space="preserve">    printf("Octal number: ");</w:t>
        <w:br/>
        <w:t xml:space="preserve">    for (int j = i - 1; j &gt;= 0; j--) {</w:t>
        <w:br/>
        <w:t xml:space="preserve">        printf("%d", octal[j]);</w:t>
        <w:br/>
        <w:t xml:space="preserve">    }</w:t>
        <w:br/>
        <w:t xml:space="preserve">    printf("\n");</w:t>
        <w:br/>
        <w:t>}</w:t>
        <w:br/>
        <w:br/>
        <w:t>int main() {</w:t>
        <w:br/>
        <w:t xml:space="preserve">    int decimal;</w:t>
        <w:br/>
        <w:br/>
        <w:t xml:space="preserve">    printf("Enter a decimal number: ");</w:t>
        <w:br/>
        <w:t xml:space="preserve">    scanf("%d", &amp;decimal);</w:t>
        <w:br/>
        <w:br/>
        <w:t xml:space="preserve">    decimalToOctal(decimal);</w:t>
        <w:br/>
        <w:br/>
        <w:t xml:space="preserve">    return 0;</w:t>
        <w:br/>
        <w:t>}</w:t>
      </w:r>
    </w:p>
    <w:p>
      <w:pPr>
        <w:pStyle w:val="Heading2"/>
      </w:pPr>
      <w:r>
        <w:t>Output</w:t>
      </w:r>
    </w:p>
    <w:p>
      <w:r/>
    </w:p>
    <w:p>
      <w:r>
        <w:br w:type="page"/>
      </w:r>
    </w:p>
    <w:p>
      <w:pPr>
        <w:pStyle w:val="Heading1"/>
      </w:pPr>
      <w:r>
        <w:t>Question 4</w:t>
      </w:r>
    </w:p>
    <w:p>
      <w:r>
        <w:t>Write a program in C to add two complex numbers using function. Hint: Take real and imaginary part of complex numbers in different variable and perform the operaton.</w:t>
      </w:r>
    </w:p>
    <w:p>
      <w:pPr>
        <w:pStyle w:val="Heading2"/>
      </w:pPr>
      <w:r>
        <w:t>Solution</w:t>
      </w:r>
    </w:p>
    <w:p/>
    <w:p>
      <w:r>
        <w:t>C Code:</w:t>
      </w:r>
    </w:p>
    <w:p>
      <w:r>
        <w:t>#include &lt;stdio.h&gt;</w:t>
        <w:br/>
        <w:br/>
        <w:t>struct Complex {</w:t>
        <w:br/>
        <w:t xml:space="preserve">    float real;</w:t>
        <w:br/>
        <w:t xml:space="preserve">    float imag;</w:t>
        <w:br/>
        <w:t>};</w:t>
        <w:br/>
        <w:br/>
        <w:t>struct Complex addComplex(struct Complex c1, struct Complex c2) {</w:t>
        <w:br/>
        <w:t xml:space="preserve">    struct Complex result;</w:t>
        <w:br/>
        <w:t xml:space="preserve">    result.real = c1.real + c2.real;</w:t>
        <w:br/>
        <w:t xml:space="preserve">    result.imag = c1.imag + c2.imag;</w:t>
        <w:br/>
        <w:t xml:space="preserve">    return result;</w:t>
        <w:br/>
        <w:t>}</w:t>
        <w:br/>
        <w:br/>
        <w:t>int main() {</w:t>
        <w:br/>
        <w:t xml:space="preserve">    struct Complex c1, c2, sum;</w:t>
        <w:br/>
        <w:br/>
        <w:t xml:space="preserve">    printf("Enter real and imaginary parts of first complex number: ");</w:t>
        <w:br/>
        <w:t xml:space="preserve">    scanf("%f %f", &amp;c1.real, &amp;c1.imag);</w:t>
        <w:br/>
        <w:br/>
        <w:t xml:space="preserve">    printf("Enter real and imaginary parts of second complex number: ");</w:t>
        <w:br/>
        <w:t xml:space="preserve">    scanf("%f %f", &amp;c2.real, &amp;c2.imag);</w:t>
        <w:br/>
        <w:br/>
        <w:t xml:space="preserve">    sum = addComplex(c1, c2);</w:t>
        <w:br/>
        <w:br/>
        <w:t xml:space="preserve">    printf("Sum = %.2f + %.2fi\n", sum.real, sum.imag);</w:t>
        <w:br/>
        <w:t xml:space="preserve">    return 0;</w:t>
        <w:br/>
        <w:t>}</w:t>
      </w:r>
    </w:p>
    <w:p>
      <w:pPr>
        <w:pStyle w:val="Heading2"/>
      </w:pPr>
      <w:r>
        <w:t>Output</w:t>
      </w:r>
    </w:p>
    <w:p>
      <w:r/>
    </w:p>
    <w:p>
      <w:r>
        <w:br w:type="page"/>
      </w:r>
    </w:p>
    <w:p>
      <w:pPr>
        <w:pStyle w:val="Heading1"/>
      </w:pPr>
      <w:r>
        <w:t>Question 5</w:t>
      </w:r>
    </w:p>
    <w:p>
      <w:r>
        <w:t>Write a program in C to compute Fibonacci series for a range using function.</w:t>
      </w:r>
    </w:p>
    <w:p>
      <w:pPr>
        <w:pStyle w:val="Heading2"/>
      </w:pPr>
      <w:r>
        <w:t>Solution</w:t>
      </w:r>
    </w:p>
    <w:p/>
    <w:p>
      <w:r>
        <w:t>C Code:</w:t>
      </w:r>
    </w:p>
    <w:p>
      <w:r>
        <w:t>#include &lt;stdio.h&gt;</w:t>
        <w:br/>
        <w:br/>
        <w:t>void fibonacci(int n) {</w:t>
        <w:br/>
        <w:t xml:space="preserve">    int a = 0, b = 1, next;</w:t>
        <w:br/>
        <w:t xml:space="preserve">    printf("Fibonacci Series up to %d:\n", n);</w:t>
        <w:br/>
        <w:t xml:space="preserve">    for (int i = 0; i &lt; n; i++) {</w:t>
        <w:br/>
        <w:t xml:space="preserve">        if (i &lt;= 1) {</w:t>
        <w:br/>
        <w:t xml:space="preserve">            next = i;</w:t>
        <w:br/>
        <w:t xml:space="preserve">        } else {</w:t>
        <w:br/>
        <w:t xml:space="preserve">            next = a + b;</w:t>
        <w:br/>
        <w:t xml:space="preserve">            a = b;</w:t>
        <w:br/>
        <w:t xml:space="preserve">            b = next;</w:t>
        <w:br/>
        <w:t xml:space="preserve">        }</w:t>
        <w:br/>
        <w:t xml:space="preserve">        printf("%d ", next);</w:t>
        <w:br/>
        <w:t xml:space="preserve">    }</w:t>
        <w:br/>
        <w:t xml:space="preserve">    printf("\n");</w:t>
        <w:br/>
        <w:t>}</w:t>
        <w:br/>
        <w:br/>
        <w:t>int main() {</w:t>
        <w:br/>
        <w:t xml:space="preserve">    int range;</w:t>
        <w:br/>
        <w:t xml:space="preserve">    printf("Enter the range for Fibonacci series: ");</w:t>
        <w:br/>
        <w:t xml:space="preserve">    scanf("%d", &amp;range);</w:t>
        <w:br/>
        <w:t xml:space="preserve">    fibonacci(range);</w:t>
        <w:br/>
        <w:t xml:space="preserve">    return 0;</w:t>
        <w:br/>
        <w:t>}</w:t>
      </w:r>
    </w:p>
    <w:p>
      <w:pPr>
        <w:pStyle w:val="Heading2"/>
      </w:pPr>
      <w:r>
        <w:t>Output</w:t>
      </w:r>
    </w:p>
    <w:p>
      <w:r/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